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陈赫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抖音ID</w:t>
      </w:r>
      <w:r>
        <w:t>:191433445</w:t>
      </w:r>
    </w:p>
    <w:p>
      <w:r>
        <w:t>演员陈赫</w:t>
      </w:r>
    </w:p>
    <w:p>
      <w:r>
        <w:t>帅到没朋友</w:t>
      </w:r>
    </w:p>
    <w:p>
      <w:r>
        <w:rPr>
          <w:b/>
        </w:rPr>
        <w:t>关注</w:t>
      </w:r>
      <w:r>
        <w:t>:60</w:t>
      </w:r>
    </w:p>
    <w:p>
      <w:r>
        <w:rPr>
          <w:b/>
        </w:rPr>
        <w:t>粉丝</w:t>
      </w:r>
      <w:r>
        <w:t>:5955.5w</w:t>
      </w:r>
    </w:p>
    <w:p>
      <w:r>
        <w:rPr>
          <w:b/>
        </w:rPr>
        <w:t>赞</w:t>
      </w:r>
      <w:r>
        <w:t>:37281.8w</w:t>
      </w:r>
    </w:p>
    <w:p>
      <w:r>
        <w:rPr>
          <w:b/>
        </w:rPr>
        <w:t>作品</w:t>
      </w:r>
      <w:r>
        <w:t>:265</w:t>
      </w:r>
    </w:p>
    <w:p>
      <w:r>
        <w:rPr>
          <w:b/>
        </w:rPr>
        <w:t>喜欢</w:t>
      </w:r>
      <w:r>
        <w:t>:438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