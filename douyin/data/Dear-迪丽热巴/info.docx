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Dear-迪丽热巴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抖音ID</w:t>
      </w:r>
      <w:r>
        <w:t>:274110380</w:t>
      </w:r>
    </w:p>
    <w:p>
      <w:r>
        <w:t>演员</w:t>
      </w:r>
    </w:p>
    <w:p>
      <w:r>
        <w:t>先定一个能达到的小目标，比方说来句签名</w:t>
      </w:r>
    </w:p>
    <w:p>
      <w:r>
        <w:rPr>
          <w:b/>
        </w:rPr>
        <w:t>关注</w:t>
      </w:r>
      <w:r>
        <w:t>:0</w:t>
      </w:r>
    </w:p>
    <w:p>
      <w:r>
        <w:rPr>
          <w:b/>
        </w:rPr>
        <w:t>粉丝</w:t>
      </w:r>
      <w:r>
        <w:t>:5168.4w</w:t>
      </w:r>
    </w:p>
    <w:p>
      <w:r>
        <w:rPr>
          <w:b/>
        </w:rPr>
        <w:t>赞</w:t>
      </w:r>
      <w:r>
        <w:t>:16850.3w</w:t>
      </w:r>
    </w:p>
    <w:p>
      <w:r>
        <w:rPr>
          <w:b/>
        </w:rPr>
        <w:t>作品</w:t>
      </w:r>
      <w:r>
        <w:t>:26</w:t>
      </w:r>
    </w:p>
    <w:p>
      <w:r>
        <w:rPr>
          <w:b/>
        </w:rPr>
        <w:t>喜欢</w:t>
      </w:r>
      <w:r>
        <w:t>:0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